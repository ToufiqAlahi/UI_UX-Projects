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3DAE3" w:themeColor="text1"/>
  <w:body>
    <w:p>
      <w:pPr>
        <w:pStyle w:val="9"/>
        <w:contextualSpacing w:val="0"/>
      </w:pPr>
      <w:bookmarkStart w:id="0" w:name="_z7yw8ln1z0nr" w:colFirst="0" w:colLast="0"/>
      <w:bookmarkEnd w:id="0"/>
      <w:r>
        <w:rPr>
          <w:rFonts w:hint="default"/>
          <w:rtl w:val="0"/>
          <w:lang w:val="en-US"/>
        </w:rPr>
        <w:t>Thandai Juice Corner</w:t>
      </w:r>
      <w:r>
        <w:rPr>
          <w:rtl w:val="0"/>
        </w:rPr>
        <w:t xml:space="preserve"> </w:t>
      </w:r>
    </w:p>
    <w:p>
      <w:pPr>
        <w:pStyle w:val="8"/>
        <w:contextualSpacing w:val="0"/>
      </w:pPr>
      <w:bookmarkStart w:id="1" w:name="_hxyvnja6m69v" w:colFirst="0" w:colLast="0"/>
      <w:bookmarkEnd w:id="1"/>
      <w:r>
        <w:rPr>
          <w:rFonts w:hint="default"/>
          <w:rtl w:val="0"/>
          <w:lang w:val="en-US"/>
        </w:rPr>
        <w:t>Parvez Hossain Saurav</w:t>
      </w:r>
      <w:r>
        <w:rPr>
          <w:rtl w:val="0"/>
        </w:rPr>
        <w:t xml:space="preserve"> </w:t>
      </w:r>
      <w:r>
        <w:br w:type="page"/>
      </w:r>
    </w:p>
    <w:p>
      <w:pPr>
        <w:pStyle w:val="2"/>
        <w:contextualSpacing w:val="0"/>
        <w:rPr>
          <w:rFonts w:ascii="Calibri" w:hAnsi="Calibri" w:eastAsia="Calibri" w:cs="Calibri"/>
        </w:rPr>
      </w:pPr>
      <w:bookmarkStart w:id="2" w:name="_oiunn5kxsf51" w:colFirst="0" w:colLast="0"/>
      <w:bookmarkEnd w:id="2"/>
      <w:r>
        <w:rPr>
          <w:rFonts w:ascii="Calibri" w:hAnsi="Calibri" w:eastAsia="Calibri" w:cs="Calibri"/>
          <w:rtl w:val="0"/>
        </w:rPr>
        <w:t xml:space="preserve">Restaurant Concept </w:t>
      </w:r>
    </w:p>
    <w:p>
      <w:pPr>
        <w:contextualSpacing w:val="0"/>
        <w:rPr>
          <w:rFonts w:ascii="Calibri" w:hAnsi="Calibri" w:eastAsia="Calibri" w:cs="Calibri"/>
        </w:rPr>
        <w:sectPr>
          <w:footerReference r:id="rId5" w:type="first"/>
          <w:headerReference r:id="rId3" w:type="default"/>
          <w:footerReference r:id="rId4" w:type="default"/>
          <w:pgSz w:w="15840" w:h="12240"/>
          <w:pgMar w:top="1080" w:right="1080" w:bottom="1080" w:left="1080" w:header="0" w:footer="720" w:gutter="0"/>
          <w:pgNumType w:start="1"/>
          <w:titlePg/>
        </w:sectPr>
      </w:pPr>
    </w:p>
    <w:p>
      <w:pPr>
        <w:contextualSpacing w:val="0"/>
        <w:rPr>
          <w:rFonts w:ascii="Calibri" w:hAnsi="Calibri" w:eastAsia="Calibri" w:cs="Calibri"/>
          <w:b/>
        </w:rPr>
      </w:pPr>
      <w:r>
        <w:rPr>
          <w:b/>
          <w:rtl w:val="0"/>
        </w:rPr>
        <w:t>Restaurant Name &amp; URL</w:t>
      </w:r>
      <w:r>
        <w:rPr>
          <w:rFonts w:ascii="Calibri" w:hAnsi="Calibri" w:eastAsia="Calibri" w:cs="Calibri"/>
          <w:b/>
          <w:rtl w:val="0"/>
        </w:rPr>
        <w:t xml:space="preserve">  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ind w:left="720" w:firstLine="0"/>
        <w:contextualSpacing w:val="0"/>
        <w:rPr>
          <w:rFonts w:hint="default"/>
          <w:i w:val="0"/>
          <w:iCs/>
          <w:rtl w:val="0"/>
          <w:lang w:val="en-US"/>
        </w:rPr>
      </w:pPr>
      <w:r>
        <w:rPr>
          <w:rFonts w:hint="default"/>
          <w:i w:val="0"/>
          <w:iCs/>
          <w:rtl w:val="0"/>
          <w:lang w:val="en-US"/>
        </w:rPr>
        <w:t>Thandai Juice Corner</w:t>
      </w:r>
    </w:p>
    <w:p>
      <w:pPr>
        <w:ind w:left="720" w:firstLine="0"/>
        <w:contextualSpacing w:val="0"/>
        <w:rPr>
          <w:rFonts w:hint="default"/>
          <w:i w:val="0"/>
          <w:iCs/>
          <w:rtl w:val="0"/>
          <w:lang w:val="en-US"/>
        </w:rPr>
      </w:pPr>
      <w:r>
        <w:rPr>
          <w:rFonts w:hint="default"/>
          <w:i w:val="0"/>
          <w:iCs/>
          <w:rtl w:val="0"/>
          <w:lang w:val="en-US"/>
        </w:rPr>
        <w:t>thandai.com</w:t>
      </w:r>
    </w:p>
    <w:p>
      <w:pPr>
        <w:ind w:left="720" w:firstLine="0"/>
        <w:contextualSpacing w:val="0"/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rtl w:val="0"/>
          <w:lang w:val="en-US"/>
        </w:rPr>
        <w:t>Healthy Organic Juice Delivery Service</w:t>
      </w:r>
      <w:r>
        <w:rPr>
          <w:i w:val="0"/>
          <w:iCs/>
          <w:rtl w:val="0"/>
        </w:rPr>
        <w:t xml:space="preserve"> </w:t>
      </w:r>
      <w:r>
        <w:rPr>
          <w:rFonts w:hint="default"/>
          <w:i w:val="0"/>
          <w:iCs/>
          <w:rtl w:val="0"/>
          <w:lang w:val="en-US"/>
        </w:rPr>
        <w:t>and daily subscription.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contextualSpacing w:val="0"/>
        <w:rPr>
          <w:rFonts w:ascii="Calibri" w:hAnsi="Calibri" w:eastAsia="Calibri" w:cs="Calibri"/>
          <w:b/>
        </w:rPr>
      </w:pPr>
      <w:r>
        <w:rPr>
          <w:b/>
          <w:rtl w:val="0"/>
        </w:rPr>
        <w:t>Food &amp; drink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ind w:firstLine="720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/>
          <w:iCs/>
          <w:lang w:val="en-US"/>
        </w:rPr>
        <w:t>Customization</w:t>
      </w:r>
    </w:p>
    <w:p>
      <w:pPr>
        <w:numPr>
          <w:ilvl w:val="0"/>
          <w:numId w:val="1"/>
        </w:numPr>
        <w:ind w:left="1258" w:leftChars="0" w:hanging="41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>Yummy Health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Orange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/>
          <w:iCs/>
          <w:lang w:val="en-US"/>
        </w:rPr>
        <w:t xml:space="preserve"> </w:t>
      </w:r>
      <w:r>
        <w:rPr>
          <w:rFonts w:hint="default"/>
          <w:b w:val="0"/>
          <w:bCs/>
          <w:i w:val="0"/>
          <w:iCs w:val="0"/>
          <w:lang w:val="en-US"/>
        </w:rPr>
        <w:t>Lemon Mint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Rime Mango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Koromcha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/>
          <w:iCs/>
          <w:lang w:val="en-US"/>
        </w:rPr>
        <w:t xml:space="preserve"> </w:t>
      </w:r>
      <w:r>
        <w:rPr>
          <w:rFonts w:hint="default"/>
          <w:b w:val="0"/>
          <w:bCs/>
          <w:i w:val="0"/>
          <w:iCs w:val="0"/>
          <w:lang w:val="en-US"/>
        </w:rPr>
        <w:t>Blackberry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Grape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Pineapple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Watermelon Juice</w:t>
      </w:r>
    </w:p>
    <w:p>
      <w:pPr>
        <w:numPr>
          <w:ilvl w:val="0"/>
          <w:numId w:val="1"/>
        </w:numPr>
        <w:ind w:left="1258" w:leftChars="0" w:hanging="41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>Health Boost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Jeera Pani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Olive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Carrot Juice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/>
          <w:iCs/>
          <w:lang w:val="en-US"/>
        </w:rPr>
        <w:t xml:space="preserve"> </w:t>
      </w:r>
      <w:r>
        <w:rPr>
          <w:rFonts w:hint="default"/>
          <w:b w:val="0"/>
          <w:bCs/>
          <w:i w:val="0"/>
          <w:iCs w:val="0"/>
          <w:lang w:val="en-US"/>
        </w:rPr>
        <w:t>Papaya Juice</w:t>
      </w:r>
    </w:p>
    <w:p>
      <w:pPr>
        <w:numPr>
          <w:ilvl w:val="0"/>
          <w:numId w:val="1"/>
        </w:numPr>
        <w:ind w:left="1258" w:leftChars="0" w:hanging="418" w:firstLineChars="0"/>
        <w:contextualSpacing w:val="0"/>
        <w:rPr>
          <w:rFonts w:hint="default"/>
          <w:b w:val="0"/>
          <w:bCs/>
          <w:i w:val="0"/>
          <w:iCs w:val="0"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>Special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 w:val="0"/>
          <w:iCs w:val="0"/>
          <w:lang w:val="en-US"/>
        </w:rPr>
        <w:t xml:space="preserve"> Greeny Myny</w:t>
      </w:r>
    </w:p>
    <w:p>
      <w:pPr>
        <w:numPr>
          <w:ilvl w:val="0"/>
          <w:numId w:val="2"/>
        </w:numPr>
        <w:ind w:left="-420" w:leftChars="0" w:firstLine="1678" w:firstLineChars="0"/>
        <w:contextualSpacing w:val="0"/>
        <w:rPr>
          <w:rFonts w:hint="default"/>
          <w:b w:val="0"/>
          <w:bCs/>
          <w:i/>
          <w:iCs/>
          <w:lang w:val="en-US"/>
        </w:rPr>
      </w:pPr>
      <w:r>
        <w:rPr>
          <w:rFonts w:hint="default"/>
          <w:b w:val="0"/>
          <w:bCs/>
          <w:i/>
          <w:iCs/>
          <w:lang w:val="en-US"/>
        </w:rPr>
        <w:t xml:space="preserve"> </w:t>
      </w:r>
      <w:r>
        <w:rPr>
          <w:rFonts w:hint="default"/>
          <w:b w:val="0"/>
          <w:bCs/>
          <w:i w:val="0"/>
          <w:iCs w:val="0"/>
          <w:lang w:val="en-US"/>
        </w:rPr>
        <w:t>Desi Beet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contextualSpacing w:val="0"/>
        <w:rPr>
          <w:rFonts w:ascii="Calibri" w:hAnsi="Calibri" w:eastAsia="Calibri" w:cs="Calibri"/>
          <w:b/>
        </w:rPr>
      </w:pPr>
      <w:r>
        <w:rPr>
          <w:b/>
          <w:rtl w:val="0"/>
        </w:rPr>
        <w:t>Location</w:t>
      </w:r>
      <w:r>
        <w:rPr>
          <w:rFonts w:ascii="Calibri" w:hAnsi="Calibri" w:eastAsia="Calibri" w:cs="Calibri"/>
          <w:b/>
          <w:rtl w:val="0"/>
        </w:rPr>
        <w:t xml:space="preserve">  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ind w:firstLine="720" w:firstLineChars="0"/>
        <w:contextualSpacing w:val="0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Rajlaxmi Complex, Sector #3, Uttara, Dhaka</w:t>
      </w:r>
    </w:p>
    <w:p>
      <w:pPr>
        <w:ind w:firstLine="720" w:firstLineChars="0"/>
        <w:contextualSpacing w:val="0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Delivery Radius: Dhaka City</w:t>
      </w:r>
    </w:p>
    <w:p>
      <w:pPr>
        <w:ind w:firstLine="720" w:firstLineChars="0"/>
        <w:contextualSpacing w:val="0"/>
        <w:rPr>
          <w:rFonts w:hint="default"/>
          <w:b w:val="0"/>
          <w:bCs/>
          <w:lang w:val="en-US"/>
        </w:rPr>
      </w:pPr>
    </w:p>
    <w:p>
      <w:pPr>
        <w:contextualSpacing w:val="0"/>
        <w:rPr>
          <w:rFonts w:ascii="Calibri" w:hAnsi="Calibri" w:eastAsia="Calibri" w:cs="Calibri"/>
          <w:b/>
        </w:rPr>
      </w:pPr>
      <w:r>
        <w:rPr>
          <w:b/>
          <w:rtl w:val="0"/>
        </w:rPr>
        <w:t xml:space="preserve">Main target audience </w:t>
      </w:r>
      <w:r>
        <w:rPr>
          <w:rFonts w:ascii="Calibri" w:hAnsi="Calibri" w:eastAsia="Calibri" w:cs="Calibri"/>
          <w:b/>
          <w:rtl w:val="0"/>
        </w:rPr>
        <w:t xml:space="preserve"> </w:t>
      </w:r>
    </w:p>
    <w:p>
      <w:pPr>
        <w:contextualSpacing w:val="0"/>
      </w:pPr>
    </w:p>
    <w:p>
      <w:pPr>
        <w:numPr>
          <w:ilvl w:val="0"/>
          <w:numId w:val="3"/>
        </w:numPr>
        <w:ind w:left="1440" w:hanging="360"/>
        <w:contextualSpacing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Health conscious</w:t>
      </w:r>
    </w:p>
    <w:p>
      <w:pPr>
        <w:numPr>
          <w:ilvl w:val="0"/>
          <w:numId w:val="3"/>
        </w:numPr>
        <w:ind w:left="144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Juice Lover</w:t>
      </w:r>
    </w:p>
    <w:p>
      <w:pPr>
        <w:numPr>
          <w:ilvl w:val="0"/>
          <w:numId w:val="3"/>
        </w:numPr>
        <w:ind w:left="144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 xml:space="preserve">Fitness Geeks </w:t>
      </w:r>
    </w:p>
    <w:p>
      <w:pPr>
        <w:numPr>
          <w:ilvl w:val="0"/>
          <w:numId w:val="3"/>
        </w:numPr>
        <w:ind w:left="144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Teens</w:t>
      </w:r>
    </w:p>
    <w:p>
      <w:pPr>
        <w:numPr>
          <w:ilvl w:val="0"/>
          <w:numId w:val="3"/>
        </w:numPr>
        <w:ind w:left="144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Elderly People</w:t>
      </w:r>
    </w:p>
    <w:p>
      <w:pPr>
        <w:contextualSpacing w:val="0"/>
      </w:pPr>
    </w:p>
    <w:p>
      <w:pPr>
        <w:contextualSpacing w:val="0"/>
        <w:rPr>
          <w:b/>
        </w:rPr>
      </w:pPr>
      <w:r>
        <w:rPr>
          <w:b/>
          <w:rtl w:val="0"/>
        </w:rPr>
        <w:t xml:space="preserve">Cost 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ind w:left="720" w:firstLine="0"/>
        <w:contextualSpacing w:val="0"/>
        <w:rPr>
          <w:rFonts w:ascii="Calibri" w:hAnsi="Calibri" w:eastAsia="Calibri" w:cs="Calibri"/>
          <w:i/>
        </w:rPr>
      </w:pPr>
      <w:r>
        <w:rPr>
          <w:rFonts w:hint="default"/>
          <w:i/>
          <w:rtl w:val="0"/>
        </w:rPr>
        <w:t>$ - Affordable</w:t>
      </w:r>
      <w:r>
        <w:rPr>
          <w:i/>
          <w:rtl w:val="0"/>
        </w:rPr>
        <w:t xml:space="preserve"> 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contextualSpacing w:val="0"/>
        <w:rPr>
          <w:b/>
        </w:rPr>
      </w:pPr>
      <w:r>
        <w:rPr>
          <w:b/>
          <w:rtl w:val="0"/>
        </w:rPr>
        <w:t>Elevator pitch</w:t>
      </w:r>
    </w:p>
    <w:p>
      <w:pPr>
        <w:contextualSpacing w:val="0"/>
        <w:rPr>
          <w:b/>
        </w:rPr>
      </w:pPr>
    </w:p>
    <w:p>
      <w:pPr>
        <w:ind w:left="720" w:firstLine="0"/>
        <w:contextualSpacing w:val="0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Healthy Yummy organic juice at your door step. Feeling hot in summerdays or need a health boost Thandai is here to meet your everyday juicy need.</w:t>
      </w: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720" w:firstLine="0"/>
        <w:contextualSpacing w:val="0"/>
        <w:rPr>
          <w:i/>
        </w:rPr>
      </w:pPr>
    </w:p>
    <w:p>
      <w:pPr>
        <w:ind w:left="0" w:firstLine="0"/>
        <w:contextualSpacing w:val="0"/>
        <w:rPr>
          <w:i/>
        </w:rPr>
      </w:pPr>
    </w:p>
    <w:p>
      <w:pPr>
        <w:ind w:left="720" w:firstLine="0"/>
        <w:contextualSpacing w:val="0"/>
        <w:rPr>
          <w:rFonts w:ascii="Calibri" w:hAnsi="Calibri" w:eastAsia="Calibri" w:cs="Calibri"/>
        </w:rPr>
        <w:sectPr>
          <w:type w:val="continuous"/>
          <w:pgSz w:w="15840" w:h="12240"/>
          <w:pgMar w:top="1080" w:right="1080" w:bottom="1080" w:left="1080" w:header="0" w:footer="720" w:gutter="0"/>
          <w:cols w:equalWidth="0" w:num="2" w:sep="1">
            <w:col w:w="6480" w:space="720"/>
            <w:col w:w="6480"/>
          </w:cols>
        </w:sectPr>
      </w:pPr>
    </w:p>
    <w:p>
      <w:pPr>
        <w:contextualSpacing w:val="0"/>
        <w:rPr>
          <w:rFonts w:ascii="Calibri" w:hAnsi="Calibri" w:eastAsia="Calibri" w:cs="Calibri"/>
        </w:rPr>
      </w:pPr>
      <w:r>
        <w:br w:type="page"/>
      </w:r>
    </w:p>
    <w:p>
      <w:pPr>
        <w:pStyle w:val="2"/>
        <w:contextualSpacing w:val="0"/>
      </w:pPr>
      <w:bookmarkStart w:id="3" w:name="_gh9x8rnd49fm" w:colFirst="0" w:colLast="0"/>
      <w:bookmarkEnd w:id="3"/>
      <w:r>
        <w:rPr>
          <w:rtl w:val="0"/>
        </w:rPr>
        <w:t>Strategy</w:t>
      </w:r>
    </w:p>
    <w:p>
      <w:pPr>
        <w:pStyle w:val="3"/>
        <w:contextualSpacing w:val="0"/>
      </w:pPr>
      <w:bookmarkStart w:id="4" w:name="_czklywhbsg4d" w:colFirst="0" w:colLast="0"/>
      <w:bookmarkEnd w:id="4"/>
      <w:r>
        <w:rPr>
          <w:rtl w:val="0"/>
        </w:rPr>
        <w:t>Target Audience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 website/app will focus on the following target audiences:</w:t>
      </w:r>
    </w:p>
    <w:p>
      <w:pPr>
        <w:contextualSpacing w:val="0"/>
        <w:rPr>
          <w:rFonts w:ascii="Calibri" w:hAnsi="Calibri" w:eastAsia="Calibri" w:cs="Calibri"/>
        </w:rPr>
        <w:sectPr>
          <w:type w:val="continuous"/>
          <w:pgSz w:w="15840" w:h="12240"/>
          <w:pgMar w:top="1080" w:right="1080" w:bottom="1080" w:left="1080" w:header="0" w:footer="720" w:gutter="0"/>
        </w:sectPr>
      </w:pPr>
    </w:p>
    <w:p>
      <w:pPr>
        <w:contextualSpacing w:val="0"/>
      </w:pPr>
      <w:r>
        <w:rPr>
          <w:rFonts w:ascii="Calibri" w:hAnsi="Calibri" w:eastAsia="Calibri" w:cs="Calibri"/>
          <w:b/>
          <w:rtl w:val="0"/>
        </w:rPr>
        <w:t xml:space="preserve">Roles </w:t>
      </w:r>
      <w:r>
        <w:rPr>
          <w:rFonts w:ascii="Calibri" w:hAnsi="Calibri" w:eastAsia="Calibri" w:cs="Calibri"/>
          <w:rtl w:val="0"/>
        </w:rPr>
        <w:t>(groups of people with similar goals)</w:t>
      </w:r>
    </w:p>
    <w:p>
      <w:pPr>
        <w:contextualSpacing w:val="0"/>
      </w:pPr>
    </w:p>
    <w:p>
      <w:pPr>
        <w:numPr>
          <w:ilvl w:val="0"/>
          <w:numId w:val="4"/>
        </w:numPr>
        <w:ind w:left="720" w:hanging="360"/>
        <w:contextualSpacing/>
        <w:rPr>
          <w:rFonts w:ascii="Calibri" w:hAnsi="Calibri" w:eastAsia="Calibri" w:cs="Calibri"/>
          <w:i/>
        </w:rPr>
      </w:pPr>
      <w:r>
        <w:rPr>
          <w:rFonts w:hint="default" w:cs="Calibri"/>
          <w:i/>
          <w:lang w:val="en-US"/>
        </w:rPr>
        <w:t>Health Worker</w:t>
      </w:r>
    </w:p>
    <w:p>
      <w:pPr>
        <w:numPr>
          <w:ilvl w:val="0"/>
          <w:numId w:val="4"/>
        </w:numPr>
        <w:ind w:left="720" w:hanging="360"/>
        <w:contextualSpacing/>
        <w:rPr>
          <w:rFonts w:ascii="Calibri" w:hAnsi="Calibri" w:eastAsia="Calibri" w:cs="Calibri"/>
          <w:i/>
        </w:rPr>
      </w:pPr>
      <w:r>
        <w:rPr>
          <w:rFonts w:hint="default" w:cs="Calibri"/>
          <w:i/>
          <w:lang w:val="en-US"/>
        </w:rPr>
        <w:t>Juice lover looking for organic juice</w:t>
      </w:r>
    </w:p>
    <w:p>
      <w:pPr>
        <w:numPr>
          <w:ilvl w:val="0"/>
          <w:numId w:val="4"/>
        </w:numPr>
        <w:ind w:left="720" w:hanging="360"/>
        <w:contextualSpacing/>
        <w:rPr>
          <w:rFonts w:ascii="Calibri" w:hAnsi="Calibri" w:eastAsia="Calibri" w:cs="Calibri"/>
          <w:i/>
        </w:rPr>
      </w:pPr>
      <w:r>
        <w:rPr>
          <w:rFonts w:hint="default" w:cs="Calibri"/>
          <w:i/>
          <w:lang w:val="en-US"/>
        </w:rPr>
        <w:t>Health concious Adult citizens</w:t>
      </w:r>
    </w:p>
    <w:p>
      <w:pPr>
        <w:numPr>
          <w:ilvl w:val="0"/>
          <w:numId w:val="4"/>
        </w:numPr>
        <w:ind w:left="720" w:hanging="360"/>
        <w:contextualSpacing/>
        <w:rPr>
          <w:rFonts w:ascii="Calibri" w:hAnsi="Calibri" w:eastAsia="Calibri" w:cs="Calibri"/>
          <w:i/>
        </w:rPr>
      </w:pPr>
      <w:r>
        <w:rPr>
          <w:rFonts w:hint="default" w:cs="Calibri"/>
          <w:i/>
          <w:lang w:val="en-US"/>
        </w:rPr>
        <w:t>Young Fitness Geeks.</w:t>
      </w:r>
    </w:p>
    <w:p>
      <w:pPr>
        <w:numPr>
          <w:ilvl w:val="0"/>
          <w:numId w:val="4"/>
        </w:numPr>
        <w:ind w:left="720" w:hanging="360"/>
        <w:contextualSpacing/>
        <w:rPr>
          <w:rFonts w:ascii="Calibri" w:hAnsi="Calibri" w:eastAsia="Calibri" w:cs="Calibri"/>
          <w:i/>
        </w:rPr>
      </w:pPr>
      <w:r>
        <w:rPr>
          <w:rFonts w:hint="default" w:cs="Calibri"/>
          <w:i/>
          <w:lang w:val="en-US"/>
        </w:rPr>
        <w:t>Young youthful students</w:t>
      </w:r>
    </w:p>
    <w:p>
      <w:pPr>
        <w:contextualSpacing w:val="0"/>
        <w:rPr>
          <w:rFonts w:ascii="Calibri" w:hAnsi="Calibri" w:eastAsia="Calibri" w:cs="Calibri"/>
          <w:b/>
        </w:rPr>
      </w:pP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Demographics 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numPr>
          <w:ilvl w:val="0"/>
          <w:numId w:val="5"/>
        </w:numPr>
        <w:spacing w:line="360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b/>
          <w:rtl w:val="0"/>
        </w:rPr>
        <w:t>Gender</w:t>
      </w:r>
      <w:r>
        <w:rPr>
          <w:rFonts w:ascii="Calibri" w:hAnsi="Calibri" w:eastAsia="Calibri" w:cs="Calibri"/>
          <w:rtl w:val="0"/>
        </w:rPr>
        <w:t xml:space="preserve"> - </w:t>
      </w:r>
      <w:r>
        <w:rPr>
          <w:rFonts w:hint="default"/>
          <w:rtl w:val="0"/>
          <w:lang w:val="en-US"/>
        </w:rPr>
        <w:t>Male and Female</w:t>
      </w:r>
    </w:p>
    <w:p>
      <w:pPr>
        <w:numPr>
          <w:ilvl w:val="0"/>
          <w:numId w:val="5"/>
        </w:numPr>
        <w:spacing w:line="360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b/>
          <w:rtl w:val="0"/>
        </w:rPr>
        <w:t>Education</w:t>
      </w:r>
      <w:r>
        <w:rPr>
          <w:rFonts w:ascii="Calibri" w:hAnsi="Calibri" w:eastAsia="Calibri" w:cs="Calibri"/>
          <w:rtl w:val="0"/>
        </w:rPr>
        <w:t xml:space="preserve"> -</w:t>
      </w:r>
      <w:r>
        <w:rPr>
          <w:rFonts w:hint="default"/>
          <w:rtl w:val="0"/>
          <w:lang w:val="en-US"/>
        </w:rPr>
        <w:t>Moderate to High</w:t>
      </w:r>
    </w:p>
    <w:p>
      <w:pPr>
        <w:numPr>
          <w:ilvl w:val="0"/>
          <w:numId w:val="6"/>
        </w:numPr>
        <w:spacing w:line="360" w:lineRule="auto"/>
        <w:ind w:left="720" w:leftChars="0" w:hanging="360" w:firstLineChars="0"/>
        <w:contextualSpacing/>
        <w:rPr>
          <w:rFonts w:ascii="Calibri" w:hAnsi="Calibri" w:eastAsia="Calibri" w:cs="Calibri"/>
        </w:rPr>
      </w:pPr>
      <w:r>
        <w:rPr>
          <w:b/>
          <w:rtl w:val="0"/>
        </w:rPr>
        <w:t>Occupations</w:t>
      </w:r>
      <w:r>
        <w:rPr>
          <w:rFonts w:ascii="Calibri" w:hAnsi="Calibri" w:eastAsia="Calibri" w:cs="Calibri"/>
          <w:rtl w:val="0"/>
        </w:rPr>
        <w:t xml:space="preserve"> - </w:t>
      </w:r>
      <w:r>
        <w:rPr>
          <w:rFonts w:hint="default" w:cs="Calibri"/>
          <w:rtl w:val="0"/>
          <w:lang w:val="en-US"/>
        </w:rPr>
        <w:t xml:space="preserve">Health Workers, Students, </w:t>
      </w:r>
      <w:r>
        <w:rPr>
          <w:rFonts w:hint="default"/>
          <w:b w:val="0"/>
          <w:bCs/>
          <w:lang w:val="en-US"/>
        </w:rPr>
        <w:t>Fitness Fanatic</w:t>
      </w:r>
      <w:r>
        <w:rPr>
          <w:rFonts w:hint="default" w:cs="Calibri"/>
          <w:rtl w:val="0"/>
          <w:lang w:val="en-US"/>
        </w:rPr>
        <w:t xml:space="preserve"> </w:t>
      </w:r>
    </w:p>
    <w:p>
      <w:pPr>
        <w:numPr>
          <w:ilvl w:val="0"/>
          <w:numId w:val="5"/>
        </w:numPr>
        <w:spacing w:line="360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b/>
          <w:rtl w:val="0"/>
        </w:rPr>
        <w:t>Age</w:t>
      </w:r>
      <w:r>
        <w:rPr>
          <w:rFonts w:ascii="Calibri" w:hAnsi="Calibri" w:eastAsia="Calibri" w:cs="Calibri"/>
          <w:rtl w:val="0"/>
        </w:rPr>
        <w:t xml:space="preserve"> - </w:t>
      </w:r>
      <w:r>
        <w:rPr>
          <w:rFonts w:hint="default" w:cs="Calibri"/>
          <w:rtl w:val="0"/>
          <w:lang w:val="en-US"/>
        </w:rPr>
        <w:t>18-65</w:t>
      </w:r>
    </w:p>
    <w:p>
      <w:pPr>
        <w:numPr>
          <w:ilvl w:val="0"/>
          <w:numId w:val="5"/>
        </w:numPr>
        <w:spacing w:line="360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b/>
          <w:rtl w:val="0"/>
        </w:rPr>
        <w:t>Location</w:t>
      </w:r>
      <w:r>
        <w:rPr>
          <w:rFonts w:ascii="Calibri" w:hAnsi="Calibri" w:eastAsia="Calibri" w:cs="Calibri"/>
          <w:rtl w:val="0"/>
        </w:rPr>
        <w:t xml:space="preserve"> -</w:t>
      </w:r>
      <w:r>
        <w:rPr>
          <w:rFonts w:hint="default" w:cs="Calibri"/>
          <w:rtl w:val="0"/>
          <w:lang w:val="en-US"/>
        </w:rPr>
        <w:t xml:space="preserve"> Dhaka </w:t>
      </w:r>
      <w:r>
        <w:rPr>
          <w:rFonts w:hint="default"/>
          <w:rtl w:val="0"/>
          <w:lang w:val="en-US"/>
        </w:rPr>
        <w:t>( Mainly Dhanmondi, Azimpur, Zhigatola, Mohammadpur, and Shamoly.)</w:t>
      </w:r>
    </w:p>
    <w:p>
      <w:pPr>
        <w:spacing w:line="360" w:lineRule="auto"/>
        <w:contextualSpacing w:val="0"/>
      </w:pPr>
    </w:p>
    <w:p>
      <w:pPr>
        <w:spacing w:line="360" w:lineRule="auto"/>
        <w:contextualSpacing w:val="0"/>
        <w:rPr>
          <w:rFonts w:ascii="Calibri" w:hAnsi="Calibri" w:eastAsia="Calibri" w:cs="Calibri"/>
        </w:rPr>
      </w:pP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Psychographics </w:t>
      </w:r>
      <w:r>
        <w:rPr>
          <w:rFonts w:ascii="Calibri" w:hAnsi="Calibri" w:eastAsia="Calibri" w:cs="Calibri"/>
          <w:rtl w:val="0"/>
        </w:rPr>
        <w:t>(personality, values, attitudes, interests, lifestyles)</w:t>
      </w:r>
    </w:p>
    <w:p>
      <w:pPr>
        <w:contextualSpacing w:val="0"/>
      </w:pPr>
    </w:p>
    <w:p>
      <w:pPr>
        <w:contextualSpacing w:val="0"/>
        <w:rPr>
          <w:i/>
        </w:rPr>
      </w:pPr>
      <w:r>
        <w:rPr>
          <w:i/>
          <w:rtl w:val="0"/>
        </w:rPr>
        <w:t>Think of at least 5 details among the categories below.</w:t>
      </w:r>
    </w:p>
    <w:p>
      <w:pPr>
        <w:contextualSpacing w:val="0"/>
      </w:pPr>
    </w:p>
    <w:p>
      <w:pPr>
        <w:numPr>
          <w:ilvl w:val="0"/>
          <w:numId w:val="6"/>
        </w:numPr>
        <w:spacing w:line="360" w:lineRule="auto"/>
        <w:ind w:left="720" w:hanging="360"/>
        <w:contextualSpacing/>
        <w:rPr>
          <w:b/>
        </w:rPr>
      </w:pPr>
      <w:r>
        <w:rPr>
          <w:b/>
          <w:rtl w:val="0"/>
        </w:rPr>
        <w:t xml:space="preserve">Personality &amp; Attitudes: 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/>
        </w:rPr>
      </w:pPr>
      <w:r>
        <w:rPr>
          <w:rFonts w:hint="default"/>
          <w:b w:val="0"/>
          <w:bCs/>
          <w:lang w:val="en-US"/>
        </w:rPr>
        <w:t>Health Concious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/>
        </w:rPr>
      </w:pPr>
      <w:r>
        <w:rPr>
          <w:rFonts w:hint="default"/>
          <w:b w:val="0"/>
          <w:bCs/>
          <w:lang w:val="en-US"/>
        </w:rPr>
        <w:t>Youthful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/>
        </w:rPr>
      </w:pPr>
      <w:r>
        <w:rPr>
          <w:rFonts w:hint="default"/>
          <w:b w:val="0"/>
          <w:bCs/>
          <w:lang w:val="en-US"/>
        </w:rPr>
        <w:t>Fitness Fanatic</w:t>
      </w:r>
    </w:p>
    <w:p>
      <w:pPr>
        <w:numPr>
          <w:ilvl w:val="0"/>
          <w:numId w:val="6"/>
        </w:numPr>
        <w:spacing w:line="360" w:lineRule="auto"/>
        <w:ind w:left="720" w:hanging="360"/>
        <w:contextualSpacing/>
        <w:rPr>
          <w:b/>
        </w:rPr>
      </w:pPr>
      <w:r>
        <w:rPr>
          <w:b/>
          <w:rtl w:val="0"/>
        </w:rPr>
        <w:t xml:space="preserve">Values: 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/>
        </w:rPr>
      </w:pPr>
      <w:r>
        <w:rPr>
          <w:rFonts w:hint="default"/>
          <w:b w:val="0"/>
          <w:bCs/>
          <w:lang w:val="en-US"/>
        </w:rPr>
        <w:t>Religious ( No Alcohol)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/>
        </w:rPr>
      </w:pPr>
      <w:r>
        <w:rPr>
          <w:rFonts w:hint="default"/>
          <w:b w:val="0"/>
          <w:bCs/>
          <w:lang w:val="en-US"/>
        </w:rPr>
        <w:t>Health Safty</w:t>
      </w:r>
    </w:p>
    <w:p>
      <w:pPr>
        <w:numPr>
          <w:ilvl w:val="0"/>
          <w:numId w:val="6"/>
        </w:numPr>
        <w:spacing w:line="360" w:lineRule="auto"/>
        <w:ind w:left="720" w:hanging="360"/>
        <w:contextualSpacing/>
        <w:rPr>
          <w:b/>
        </w:rPr>
      </w:pPr>
      <w:r>
        <w:rPr>
          <w:b/>
          <w:rtl w:val="0"/>
        </w:rPr>
        <w:t>Lifestyles: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 w:val="0"/>
          <w:bCs/>
        </w:rPr>
      </w:pPr>
      <w:r>
        <w:rPr>
          <w:rFonts w:hint="default"/>
          <w:b w:val="0"/>
          <w:bCs/>
          <w:rtl w:val="0"/>
          <w:lang w:val="en-US"/>
        </w:rPr>
        <w:t>Routine Lifestyle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 w:val="0"/>
          <w:bCs/>
        </w:rPr>
      </w:pPr>
      <w:r>
        <w:rPr>
          <w:rFonts w:hint="default"/>
          <w:b w:val="0"/>
          <w:bCs/>
          <w:rtl w:val="0"/>
          <w:lang w:val="en-US"/>
        </w:rPr>
        <w:t xml:space="preserve">Active 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 w:val="0"/>
          <w:bCs/>
        </w:rPr>
      </w:pPr>
      <w:r>
        <w:rPr>
          <w:rFonts w:hint="default"/>
          <w:b w:val="0"/>
          <w:bCs/>
          <w:rtl w:val="0"/>
          <w:lang w:val="en-US"/>
        </w:rPr>
        <w:t>Family</w:t>
      </w:r>
    </w:p>
    <w:p>
      <w:pPr>
        <w:numPr>
          <w:ilvl w:val="1"/>
          <w:numId w:val="6"/>
        </w:numPr>
        <w:spacing w:line="360" w:lineRule="auto"/>
        <w:ind w:left="1440" w:leftChars="0" w:hanging="360" w:firstLineChars="0"/>
        <w:contextualSpacing/>
        <w:rPr>
          <w:b w:val="0"/>
          <w:bCs/>
        </w:rPr>
      </w:pPr>
      <w:r>
        <w:rPr>
          <w:rFonts w:hint="default"/>
          <w:b w:val="0"/>
          <w:bCs/>
          <w:rtl w:val="0"/>
          <w:lang w:val="en-US"/>
        </w:rPr>
        <w:t>Atheletic &amp; Energetic</w:t>
      </w:r>
    </w:p>
    <w:p>
      <w:pPr>
        <w:spacing w:line="360" w:lineRule="auto"/>
        <w:ind w:left="0" w:firstLine="0"/>
        <w:contextualSpacing w:val="0"/>
      </w:pPr>
    </w:p>
    <w:p>
      <w:pPr>
        <w:spacing w:line="360" w:lineRule="auto"/>
        <w:ind w:left="0" w:firstLine="0"/>
        <w:contextualSpacing w:val="0"/>
        <w:rPr>
          <w:rFonts w:ascii="Calibri" w:hAnsi="Calibri" w:eastAsia="Calibri" w:cs="Calibri"/>
        </w:rPr>
        <w:sectPr>
          <w:type w:val="continuous"/>
          <w:pgSz w:w="15840" w:h="12240"/>
          <w:pgMar w:top="1080" w:right="1080" w:bottom="1080" w:left="1080" w:header="0" w:footer="720" w:gutter="0"/>
          <w:cols w:equalWidth="0" w:num="2" w:sep="1">
            <w:col w:w="6480" w:space="720"/>
            <w:col w:w="6480"/>
          </w:cols>
        </w:sectPr>
      </w:pPr>
    </w:p>
    <w:p>
      <w:pPr>
        <w:contextualSpacing w:val="0"/>
        <w:rPr>
          <w:rFonts w:ascii="Calibri" w:hAnsi="Calibri" w:eastAsia="Calibri" w:cs="Calibri"/>
        </w:rPr>
        <w:sectPr>
          <w:type w:val="continuous"/>
          <w:pgSz w:w="15840" w:h="12240"/>
          <w:pgMar w:top="1080" w:right="1080" w:bottom="1080" w:left="1080" w:header="0" w:footer="720" w:gutter="0"/>
        </w:sectPr>
      </w:pPr>
    </w:p>
    <w:p>
      <w:pPr>
        <w:pStyle w:val="2"/>
        <w:contextualSpacing w:val="0"/>
      </w:pPr>
      <w:bookmarkStart w:id="5" w:name="_iniwojth8erg" w:colFirst="0" w:colLast="0"/>
      <w:bookmarkEnd w:id="5"/>
      <w:r>
        <w:br w:type="page"/>
      </w:r>
    </w:p>
    <w:p>
      <w:pPr>
        <w:pStyle w:val="2"/>
        <w:contextualSpacing w:val="0"/>
      </w:pPr>
      <w:bookmarkStart w:id="6" w:name="_5qkwpqwubdwl" w:colFirst="0" w:colLast="0"/>
      <w:bookmarkEnd w:id="6"/>
      <w:r>
        <w:rPr>
          <w:rFonts w:ascii="Calibri" w:hAnsi="Calibri" w:eastAsia="Calibri" w:cs="Calibri"/>
          <w:rtl w:val="0"/>
        </w:rPr>
        <w:t>Strategy</w:t>
      </w:r>
    </w:p>
    <w:p>
      <w:pPr>
        <w:pStyle w:val="3"/>
        <w:contextualSpacing w:val="0"/>
      </w:pPr>
      <w:bookmarkStart w:id="7" w:name="_qqu1gg77pnu8" w:colFirst="0" w:colLast="0"/>
      <w:bookmarkEnd w:id="7"/>
      <w:r>
        <w:rPr>
          <w:rFonts w:hint="default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494665</wp:posOffset>
            </wp:positionV>
            <wp:extent cx="1125220" cy="1125220"/>
            <wp:effectExtent l="0" t="0" r="36830" b="36830"/>
            <wp:wrapThrough wrapText="bothSides">
              <wp:wrapPolygon>
                <wp:start x="0" y="0"/>
                <wp:lineTo x="0" y="21210"/>
                <wp:lineTo x="21210" y="21210"/>
                <wp:lineTo x="21210" y="0"/>
                <wp:lineTo x="0" y="0"/>
              </wp:wrapPolygon>
            </wp:wrapThrough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0"/>
        </w:rPr>
        <w:t>User Personas (optional)</w:t>
      </w:r>
    </w:p>
    <w:p>
      <w:pPr>
        <w:contextualSpacing w:val="0"/>
        <w:sectPr>
          <w:type w:val="continuous"/>
          <w:pgSz w:w="15840" w:h="12240"/>
          <w:pgMar w:top="1080" w:right="1080" w:bottom="1080" w:left="1080" w:header="0" w:footer="720" w:gutter="0"/>
        </w:sectPr>
      </w:pPr>
    </w:p>
    <w:p>
      <w:pPr>
        <w:spacing w:line="360" w:lineRule="auto"/>
        <w:contextualSpacing w:val="0"/>
        <w:rPr>
          <w:b/>
          <w:rtl w:val="0"/>
        </w:rPr>
      </w:pPr>
    </w:p>
    <w:p>
      <w:pPr>
        <w:spacing w:line="360" w:lineRule="auto"/>
        <w:contextualSpacing w:val="0"/>
        <w:rPr>
          <w:b/>
          <w:rtl w:val="0"/>
        </w:rPr>
      </w:pPr>
    </w:p>
    <w:p>
      <w:pPr>
        <w:spacing w:line="360" w:lineRule="auto"/>
        <w:contextualSpacing w:val="0"/>
        <w:rPr>
          <w:b/>
          <w:rtl w:val="0"/>
        </w:rPr>
      </w:pPr>
    </w:p>
    <w:p>
      <w:pPr>
        <w:spacing w:line="360" w:lineRule="auto"/>
        <w:contextualSpacing w:val="0"/>
        <w:rPr>
          <w:b/>
          <w:rtl w:val="0"/>
        </w:rPr>
      </w:pPr>
    </w:p>
    <w:p>
      <w:pPr>
        <w:spacing w:line="360" w:lineRule="auto"/>
        <w:contextualSpacing w:val="0"/>
        <w:rPr>
          <w:rFonts w:hint="default" w:ascii="Calibri" w:hAnsi="Calibri" w:eastAsia="Calibri" w:cs="Calibri"/>
          <w:lang w:val="en-US"/>
        </w:rPr>
      </w:pPr>
      <w:r>
        <w:rPr>
          <w:b/>
          <w:rtl w:val="0"/>
        </w:rPr>
        <w:br w:type="textWrapping"/>
      </w:r>
      <w:r>
        <w:rPr>
          <w:rFonts w:hint="default"/>
          <w:b/>
          <w:rtl w:val="0"/>
          <w:lang w:val="en-US"/>
        </w:rPr>
        <w:t>Arfan Khan</w:t>
      </w:r>
      <w:r>
        <w:rPr>
          <w:rFonts w:ascii="Calibri" w:hAnsi="Calibri" w:eastAsia="Calibri" w:cs="Calibri"/>
          <w:b/>
          <w:rtl w:val="0"/>
        </w:rPr>
        <w:t xml:space="preserve"> (</w:t>
      </w:r>
      <w:r>
        <w:rPr>
          <w:rFonts w:hint="default"/>
          <w:b/>
          <w:rtl w:val="0"/>
          <w:lang w:val="en-US"/>
        </w:rPr>
        <w:t>17</w:t>
      </w:r>
      <w:r>
        <w:rPr>
          <w:rFonts w:ascii="Calibri" w:hAnsi="Calibri" w:eastAsia="Calibri" w:cs="Calibri"/>
          <w:b/>
          <w:rtl w:val="0"/>
        </w:rPr>
        <w:t xml:space="preserve">) – </w:t>
      </w:r>
      <w:r>
        <w:rPr>
          <w:rFonts w:hint="default" w:cs="Calibri"/>
          <w:b/>
          <w:rtl w:val="0"/>
          <w:lang w:val="en-US"/>
        </w:rPr>
        <w:t xml:space="preserve"> Fitness Guy</w:t>
      </w:r>
    </w:p>
    <w:p>
      <w:pPr>
        <w:numPr>
          <w:ilvl w:val="0"/>
          <w:numId w:val="7"/>
        </w:numPr>
        <w:spacing w:line="276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17 year old college student</w:t>
      </w:r>
    </w:p>
    <w:p>
      <w:pPr>
        <w:numPr>
          <w:ilvl w:val="0"/>
          <w:numId w:val="7"/>
        </w:numPr>
        <w:spacing w:line="276" w:lineRule="auto"/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 xml:space="preserve">Play football in college </w:t>
      </w:r>
    </w:p>
    <w:p>
      <w:pPr>
        <w:numPr>
          <w:ilvl w:val="0"/>
          <w:numId w:val="7"/>
        </w:numPr>
        <w:spacing w:line="276" w:lineRule="auto"/>
        <w:ind w:left="720" w:hanging="360"/>
        <w:contextualSpacing/>
        <w:rPr>
          <w:rFonts w:hint="default" w:cs="Calibri"/>
          <w:rtl w:val="0"/>
          <w:lang w:val="en-US"/>
        </w:rPr>
      </w:pPr>
      <w:r>
        <w:rPr>
          <w:rFonts w:hint="default" w:cs="Calibri"/>
          <w:lang w:val="en-US"/>
        </w:rPr>
        <w:t>Fitness fanatic</w:t>
      </w:r>
    </w:p>
    <w:p>
      <w:pPr>
        <w:numPr>
          <w:ilvl w:val="0"/>
          <w:numId w:val="7"/>
        </w:numPr>
        <w:spacing w:line="276" w:lineRule="auto"/>
        <w:ind w:left="720" w:hanging="360"/>
        <w:contextualSpacing/>
        <w:rPr>
          <w:rFonts w:hint="default" w:cs="Calibri"/>
          <w:rtl w:val="0"/>
          <w:lang w:val="en-US"/>
        </w:rPr>
      </w:pPr>
      <w:r>
        <w:rPr>
          <w:rFonts w:hint="default" w:cs="Calibri"/>
          <w:lang w:val="en-US"/>
        </w:rPr>
        <w:t>Don’t drink alcohol</w:t>
      </w:r>
    </w:p>
    <w:p>
      <w:pPr>
        <w:numPr>
          <w:ilvl w:val="0"/>
          <w:numId w:val="0"/>
        </w:numPr>
        <w:spacing w:line="276" w:lineRule="auto"/>
        <w:contextualSpacing/>
        <w:rPr>
          <w:rFonts w:hint="default" w:cs="Calibri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42545</wp:posOffset>
            </wp:positionV>
            <wp:extent cx="1295400" cy="1295400"/>
            <wp:effectExtent l="0" t="0" r="0" b="0"/>
            <wp:wrapThrough wrapText="bothSides">
              <wp:wrapPolygon>
                <wp:start x="0" y="0"/>
                <wp:lineTo x="0" y="21282"/>
                <wp:lineTo x="21282" y="21282"/>
                <wp:lineTo x="21282" y="0"/>
                <wp:lineTo x="0" y="0"/>
              </wp:wrapPolygon>
            </wp:wrapThrough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276" w:lineRule="auto"/>
        <w:contextualSpacing/>
        <w:rPr>
          <w:rFonts w:hint="default" w:cs="Calibri"/>
          <w:lang w:val="en-US"/>
        </w:rPr>
      </w:pPr>
    </w:p>
    <w:p>
      <w:pPr>
        <w:numPr>
          <w:ilvl w:val="0"/>
          <w:numId w:val="0"/>
        </w:numPr>
        <w:spacing w:line="276" w:lineRule="auto"/>
        <w:contextualSpacing/>
        <w:rPr>
          <w:rFonts w:hint="default" w:cs="Calibri"/>
          <w:lang w:val="en-US"/>
        </w:rPr>
      </w:pPr>
    </w:p>
    <w:p>
      <w:pPr>
        <w:numPr>
          <w:ilvl w:val="0"/>
          <w:numId w:val="0"/>
        </w:numPr>
        <w:spacing w:line="276" w:lineRule="auto"/>
        <w:contextualSpacing/>
        <w:rPr>
          <w:rFonts w:hint="default" w:cs="Calibri"/>
          <w:lang w:val="en-US"/>
        </w:rPr>
      </w:pPr>
    </w:p>
    <w:p>
      <w:pPr>
        <w:numPr>
          <w:ilvl w:val="0"/>
          <w:numId w:val="0"/>
        </w:numPr>
        <w:spacing w:line="276" w:lineRule="auto"/>
        <w:contextualSpacing/>
        <w:rPr>
          <w:rFonts w:hint="default" w:cs="Calibri"/>
          <w:rtl w:val="0"/>
          <w:lang w:val="en-US"/>
        </w:rPr>
      </w:pPr>
    </w:p>
    <w:p>
      <w:pPr>
        <w:spacing w:line="360" w:lineRule="auto"/>
        <w:contextualSpacing w:val="0"/>
        <w:rPr>
          <w:rFonts w:hint="default"/>
          <w:b/>
          <w:rtl w:val="0"/>
          <w:lang w:val="en-US"/>
        </w:rPr>
      </w:pPr>
    </w:p>
    <w:p>
      <w:pPr>
        <w:spacing w:line="360" w:lineRule="auto"/>
        <w:contextualSpacing w:val="0"/>
        <w:rPr>
          <w:rFonts w:hint="default"/>
          <w:b/>
          <w:rtl w:val="0"/>
          <w:lang w:val="en-US"/>
        </w:rPr>
      </w:pPr>
    </w:p>
    <w:p>
      <w:pPr>
        <w:spacing w:line="360" w:lineRule="auto"/>
        <w:contextualSpacing w:val="0"/>
        <w:rPr>
          <w:rFonts w:hint="default" w:ascii="Calibri" w:hAnsi="Calibri" w:eastAsia="Calibri" w:cs="Calibri"/>
          <w:lang w:val="en-US"/>
        </w:rPr>
      </w:pPr>
      <w:r>
        <w:rPr>
          <w:rFonts w:hint="default"/>
          <w:b/>
          <w:rtl w:val="0"/>
          <w:lang w:val="en-US"/>
        </w:rPr>
        <w:t>Selin Akhter</w:t>
      </w:r>
      <w:r>
        <w:rPr>
          <w:b/>
          <w:rtl w:val="0"/>
        </w:rPr>
        <w:t xml:space="preserve"> (</w:t>
      </w:r>
      <w:r>
        <w:rPr>
          <w:rFonts w:hint="default"/>
          <w:b/>
          <w:rtl w:val="0"/>
          <w:lang w:val="en-US"/>
        </w:rPr>
        <w:t>28</w:t>
      </w:r>
      <w:r>
        <w:rPr>
          <w:b/>
          <w:rtl w:val="0"/>
        </w:rPr>
        <w:t xml:space="preserve">) – </w:t>
      </w:r>
      <w:r>
        <w:rPr>
          <w:rFonts w:hint="default"/>
          <w:b/>
          <w:rtl w:val="0"/>
          <w:lang w:val="en-US"/>
        </w:rPr>
        <w:t xml:space="preserve"> Health Worker</w:t>
      </w:r>
    </w:p>
    <w:p>
      <w:pPr>
        <w:numPr>
          <w:ilvl w:val="0"/>
          <w:numId w:val="7"/>
        </w:numPr>
        <w:ind w:left="720" w:hanging="360"/>
        <w:contextualSpacing/>
      </w:pPr>
      <w:r>
        <w:rPr>
          <w:rFonts w:hint="default"/>
          <w:lang w:val="en-US"/>
        </w:rPr>
        <w:t>Work at Anisa Health Clinic</w:t>
      </w:r>
    </w:p>
    <w:p>
      <w:pPr>
        <w:numPr>
          <w:ilvl w:val="0"/>
          <w:numId w:val="7"/>
        </w:numPr>
        <w:ind w:left="720" w:hanging="360"/>
        <w:contextualSpacing/>
      </w:pPr>
      <w:r>
        <w:rPr>
          <w:rFonts w:hint="default"/>
          <w:lang w:val="en-US"/>
        </w:rPr>
        <w:t>Married for 3 years</w:t>
      </w:r>
    </w:p>
    <w:p>
      <w:pPr>
        <w:numPr>
          <w:ilvl w:val="0"/>
          <w:numId w:val="7"/>
        </w:numPr>
        <w:ind w:left="720" w:hanging="360"/>
        <w:contextualSpacing/>
      </w:pPr>
      <w:r>
        <w:rPr>
          <w:rFonts w:hint="default"/>
          <w:lang w:val="en-US"/>
        </w:rPr>
        <w:t>Mother of one child</w:t>
      </w:r>
    </w:p>
    <w:p>
      <w:pPr>
        <w:numPr>
          <w:ilvl w:val="0"/>
          <w:numId w:val="7"/>
        </w:numPr>
        <w:ind w:left="720" w:hanging="36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Serious about freash and nutreint food for her family.</w:t>
      </w:r>
    </w:p>
    <w:p>
      <w:pPr>
        <w:numPr>
          <w:ilvl w:val="0"/>
          <w:numId w:val="0"/>
        </w:numPr>
        <w:contextualSpacing/>
        <w:rPr>
          <w:rFonts w:hint="default"/>
          <w:lang w:val="en-US"/>
        </w:rPr>
      </w:pPr>
    </w:p>
    <w:p>
      <w:pPr>
        <w:spacing w:line="360" w:lineRule="auto"/>
        <w:contextualSpacing w:val="0"/>
        <w:rPr>
          <w:rFonts w:ascii="Calibri" w:hAnsi="Calibri" w:eastAsia="Calibri" w:cs="Calibri"/>
        </w:rPr>
      </w:pPr>
    </w:p>
    <w:p>
      <w:pPr>
        <w:spacing w:line="360" w:lineRule="auto"/>
        <w:contextualSpacing w:val="0"/>
        <w:rPr>
          <w:rtl w:val="0"/>
        </w:rPr>
      </w:pPr>
      <w:r>
        <w:rPr>
          <w:rFonts w:hint="default"/>
          <w:lang w:val="en-US"/>
        </w:rPr>
        <w:drawing>
          <wp:inline distT="0" distB="0" distL="114300" distR="114300">
            <wp:extent cx="1285875" cy="1285875"/>
            <wp:effectExtent l="0" t="0" r="9525" b="9525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 w:val="0"/>
        <w:rPr>
          <w:rFonts w:hint="default"/>
          <w:lang w:val="en-US"/>
        </w:rPr>
      </w:pPr>
      <w:r>
        <w:rPr>
          <w:rFonts w:hint="default"/>
          <w:b/>
          <w:rtl w:val="0"/>
          <w:lang w:val="en-US"/>
        </w:rPr>
        <w:t>Junayed Hossen</w:t>
      </w:r>
      <w:r>
        <w:rPr>
          <w:b/>
          <w:rtl w:val="0"/>
        </w:rPr>
        <w:t xml:space="preserve"> (</w:t>
      </w:r>
      <w:r>
        <w:rPr>
          <w:rFonts w:hint="default"/>
          <w:b/>
          <w:rtl w:val="0"/>
          <w:lang w:val="en-US"/>
        </w:rPr>
        <w:t>48</w:t>
      </w:r>
      <w:r>
        <w:rPr>
          <w:b/>
          <w:rtl w:val="0"/>
        </w:rPr>
        <w:t xml:space="preserve">) – </w:t>
      </w:r>
      <w:r>
        <w:rPr>
          <w:rFonts w:hint="default"/>
          <w:b/>
          <w:rtl w:val="0"/>
          <w:lang w:val="en-US"/>
        </w:rPr>
        <w:t>Director of NSLA Corp.</w:t>
      </w:r>
    </w:p>
    <w:p>
      <w:pPr>
        <w:numPr>
          <w:ilvl w:val="0"/>
          <w:numId w:val="7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/>
          <w:rtl w:val="0"/>
          <w:lang w:val="en-US"/>
        </w:rPr>
        <w:t>48 year old busy director</w:t>
      </w:r>
    </w:p>
    <w:p>
      <w:pPr>
        <w:numPr>
          <w:ilvl w:val="0"/>
          <w:numId w:val="7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Married for 15 years</w:t>
      </w:r>
    </w:p>
    <w:p>
      <w:pPr>
        <w:numPr>
          <w:ilvl w:val="0"/>
          <w:numId w:val="7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Father of 2 children</w:t>
      </w:r>
    </w:p>
    <w:p>
      <w:pPr>
        <w:numPr>
          <w:ilvl w:val="0"/>
          <w:numId w:val="7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Has many health issue</w:t>
      </w:r>
    </w:p>
    <w:p>
      <w:pPr>
        <w:numPr>
          <w:ilvl w:val="0"/>
          <w:numId w:val="7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Have follow a strict healthy routine</w:t>
      </w:r>
    </w:p>
    <w:p>
      <w:pPr>
        <w:numPr>
          <w:ilvl w:val="0"/>
          <w:numId w:val="0"/>
        </w:numPr>
        <w:spacing w:line="276" w:lineRule="auto"/>
        <w:contextualSpacing/>
        <w:rPr>
          <w:rFonts w:ascii="Calibri" w:hAnsi="Calibri" w:eastAsia="Calibri" w:cs="Calibri"/>
        </w:rPr>
        <w:sectPr>
          <w:type w:val="continuous"/>
          <w:pgSz w:w="15840" w:h="12240"/>
          <w:pgMar w:top="1080" w:right="1080" w:bottom="1080" w:left="1080" w:header="0" w:footer="720" w:gutter="0"/>
          <w:cols w:equalWidth="0" w:num="2" w:sep="1">
            <w:col w:w="6480" w:space="720"/>
            <w:col w:w="6480"/>
          </w:cols>
        </w:sectPr>
      </w:pPr>
    </w:p>
    <w:p>
      <w:pPr>
        <w:pStyle w:val="2"/>
        <w:contextualSpacing w:val="0"/>
        <w:rPr>
          <w:rFonts w:hint="default"/>
          <w:lang w:val="en-US"/>
        </w:rPr>
      </w:pPr>
      <w:bookmarkStart w:id="8" w:name="_76q1632i59t" w:colFirst="0" w:colLast="0"/>
      <w:bookmarkEnd w:id="8"/>
      <w:r>
        <w:br w:type="page"/>
      </w:r>
    </w:p>
    <w:p>
      <w:pPr>
        <w:pStyle w:val="2"/>
        <w:contextualSpacing w:val="0"/>
      </w:pPr>
      <w:bookmarkStart w:id="9" w:name="_lcqrqssj86lz" w:colFirst="0" w:colLast="0"/>
      <w:bookmarkEnd w:id="9"/>
      <w:r>
        <w:rPr>
          <w:rtl w:val="0"/>
        </w:rPr>
        <w:t>Strategy</w:t>
      </w:r>
    </w:p>
    <w:p>
      <w:pPr>
        <w:pStyle w:val="3"/>
        <w:contextualSpacing w:val="0"/>
      </w:pPr>
      <w:bookmarkStart w:id="10" w:name="_ckgpolht930c" w:colFirst="0" w:colLast="0"/>
      <w:bookmarkEnd w:id="10"/>
      <w:r>
        <w:rPr>
          <w:rtl w:val="0"/>
        </w:rPr>
        <w:t>User Needs</w:t>
      </w: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 website needs to enable the user to: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Find out if the delivery is available in the area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Order Juice online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Activate Subscription of package for daily Organic Juice delivery</w:t>
      </w:r>
      <w:r>
        <w:rPr>
          <w:rtl w:val="0"/>
        </w:rPr>
        <w:t xml:space="preserve"> 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View and choose from different type of juice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Maintain different subscriptions</w:t>
      </w:r>
    </w:p>
    <w:p>
      <w:pPr>
        <w:numPr>
          <w:ilvl w:val="0"/>
          <w:numId w:val="8"/>
        </w:numPr>
        <w:ind w:left="72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Find out if the juice corner is open</w:t>
      </w:r>
    </w:p>
    <w:p>
      <w:pPr>
        <w:pStyle w:val="3"/>
        <w:contextualSpacing w:val="0"/>
      </w:pPr>
      <w:bookmarkStart w:id="11" w:name="_spvl2pyvbaid" w:colFirst="0" w:colLast="0"/>
      <w:bookmarkEnd w:id="11"/>
      <w:r>
        <w:rPr>
          <w:rtl w:val="0"/>
        </w:rPr>
        <w:t>Client Needs</w:t>
      </w: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 website needs to enable the client to: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numPr>
          <w:ilvl w:val="0"/>
          <w:numId w:val="9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Deliver juice online</w:t>
      </w:r>
    </w:p>
    <w:p>
      <w:pPr>
        <w:numPr>
          <w:ilvl w:val="0"/>
          <w:numId w:val="9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Providing daily subscription base service</w:t>
      </w:r>
    </w:p>
    <w:p>
      <w:pPr>
        <w:numPr>
          <w:ilvl w:val="0"/>
          <w:numId w:val="9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Provide a system for order customization</w:t>
      </w:r>
    </w:p>
    <w:p>
      <w:pPr>
        <w:numPr>
          <w:ilvl w:val="0"/>
          <w:numId w:val="9"/>
        </w:numPr>
        <w:ind w:left="720" w:hanging="360"/>
        <w:contextualSpacing/>
        <w:rPr>
          <w:u w:val="none"/>
        </w:rPr>
      </w:pPr>
      <w:r>
        <w:rPr>
          <w:rFonts w:hint="default"/>
          <w:rtl w:val="0"/>
          <w:lang w:val="en-US"/>
        </w:rPr>
        <w:t>Communicate reliabily</w:t>
      </w:r>
      <w:r>
        <w:rPr>
          <w:rtl w:val="0"/>
        </w:rPr>
        <w:t xml:space="preserve"> </w:t>
      </w:r>
    </w:p>
    <w:p>
      <w:pPr>
        <w:numPr>
          <w:ilvl w:val="0"/>
          <w:numId w:val="9"/>
        </w:numPr>
        <w:ind w:left="720" w:hanging="360"/>
        <w:contextualSpacing/>
        <w:rPr>
          <w:u w:val="none"/>
        </w:rPr>
      </w:pPr>
      <w:r>
        <w:rPr>
          <w:rFonts w:hint="default"/>
          <w:u w:val="none"/>
          <w:lang w:val="en-US"/>
        </w:rPr>
        <w:t>Advertising different type of juice availibility</w:t>
      </w:r>
    </w:p>
    <w:p>
      <w:pPr>
        <w:pStyle w:val="2"/>
        <w:contextualSpacing w:val="0"/>
      </w:pPr>
      <w:bookmarkStart w:id="12" w:name="_nxxk64lbxg2i" w:colFirst="0" w:colLast="0"/>
      <w:bookmarkEnd w:id="12"/>
      <w:r>
        <w:br w:type="page"/>
      </w:r>
      <w:r>
        <w:rPr>
          <w:rtl w:val="0"/>
        </w:rPr>
        <w:t>Outline of Scope</w:t>
      </w:r>
    </w:p>
    <w:p>
      <w:pPr>
        <w:pStyle w:val="3"/>
        <w:contextualSpacing w:val="0"/>
      </w:pPr>
      <w:bookmarkStart w:id="13" w:name="_fh1xatox6op9" w:colFirst="0" w:colLast="0"/>
      <w:bookmarkEnd w:id="13"/>
      <w:r>
        <w:rPr>
          <w:rtl w:val="0"/>
        </w:rPr>
        <w:t>Content Requirements</w:t>
      </w:r>
    </w:p>
    <w:p>
      <w:pPr>
        <w:contextualSpacing w:val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rtl w:val="0"/>
        </w:rPr>
        <w:t xml:space="preserve">Content (text, images, video) that the user will need.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i/>
          <w:rtl w:val="0"/>
        </w:rPr>
        <w:t>“The user will be looking for…”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Location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Openning Time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Drink Options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Drink Images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Drink Prices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Drink Ingredient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About Us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Subscription Packages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Subscription Process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Contact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FAQ</w:t>
      </w:r>
    </w:p>
    <w:p>
      <w:pPr>
        <w:numPr>
          <w:ilvl w:val="0"/>
          <w:numId w:val="10"/>
        </w:numPr>
        <w:ind w:left="720" w:hanging="360"/>
        <w:contextualSpacing/>
        <w:rPr>
          <w:rFonts w:ascii="Calibri" w:hAnsi="Calibri" w:eastAsia="Calibri" w:cs="Calibri"/>
        </w:rPr>
      </w:pPr>
      <w:r>
        <w:rPr>
          <w:rFonts w:hint="default" w:cs="Calibri"/>
          <w:lang w:val="en-US"/>
        </w:rPr>
        <w:t>Customer Review</w:t>
      </w:r>
    </w:p>
    <w:p>
      <w:pPr>
        <w:spacing w:line="259" w:lineRule="auto"/>
        <w:ind w:left="0" w:firstLine="0"/>
        <w:contextualSpacing w:val="0"/>
        <w:rPr>
          <w:rFonts w:ascii="Calibri" w:hAnsi="Calibri" w:eastAsia="Calibri" w:cs="Calibri"/>
        </w:rPr>
      </w:pPr>
    </w:p>
    <w:p>
      <w:pPr>
        <w:spacing w:line="259" w:lineRule="auto"/>
        <w:contextualSpacing w:val="0"/>
        <w:rPr>
          <w:rFonts w:ascii="Calibri" w:hAnsi="Calibri" w:eastAsia="Calibri" w:cs="Calibri"/>
        </w:rPr>
      </w:pPr>
    </w:p>
    <w:p>
      <w:pPr>
        <w:pStyle w:val="3"/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120" w:line="276" w:lineRule="auto"/>
        <w:ind w:left="0" w:right="0" w:firstLine="0"/>
        <w:contextualSpacing w:val="0"/>
        <w:jc w:val="left"/>
        <w:rPr>
          <w:rtl w:val="0"/>
        </w:rPr>
      </w:pPr>
      <w:bookmarkStart w:id="14" w:name="_orvan86oddaq" w:colFirst="0" w:colLast="0"/>
      <w:bookmarkEnd w:id="14"/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pStyle w:val="3"/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120" w:line="276" w:lineRule="auto"/>
        <w:ind w:left="0" w:right="0" w:firstLine="0"/>
        <w:contextualSpacing w:val="0"/>
        <w:jc w:val="left"/>
        <w:rPr>
          <w:rtl w:val="0"/>
        </w:rPr>
      </w:pPr>
    </w:p>
    <w:p>
      <w:pPr>
        <w:pStyle w:val="3"/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120" w:line="276" w:lineRule="auto"/>
        <w:ind w:left="0" w:right="0" w:firstLine="0"/>
        <w:contextualSpacing w:val="0"/>
        <w:jc w:val="left"/>
      </w:pPr>
      <w:r>
        <w:rPr>
          <w:rtl w:val="0"/>
        </w:rPr>
        <w:t xml:space="preserve">Functionality Requirements </w:t>
      </w:r>
    </w:p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Systems that will allow the user accomplish tasks. </w:t>
      </w:r>
    </w:p>
    <w:p>
      <w:pPr>
        <w:contextualSpacing w:val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rtl w:val="0"/>
        </w:rPr>
        <w:t>“The user will be able to…”</w:t>
      </w:r>
    </w:p>
    <w:p>
      <w:pPr>
        <w:contextualSpacing w:val="0"/>
        <w:rPr>
          <w:rFonts w:ascii="Calibri" w:hAnsi="Calibri" w:eastAsia="Calibri" w:cs="Calibri"/>
        </w:rPr>
      </w:pP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Place Custom Order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Check Availability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Local Payment methods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Track Order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Create Account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Log in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Juice Delivery Subscription</w:t>
      </w:r>
    </w:p>
    <w:p>
      <w:pPr>
        <w:keepNext w:val="0"/>
        <w:keepLines w:val="0"/>
        <w:widowControl/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leftChars="0" w:right="0" w:hanging="360" w:firstLineChars="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Delivery Interval</w:t>
      </w:r>
    </w:p>
    <w:p>
      <w:pPr>
        <w:keepNext w:val="0"/>
        <w:keepLines w:val="0"/>
        <w:widowControl/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leftChars="0" w:right="0" w:hanging="360" w:firstLineChars="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Delivery Selection</w:t>
      </w:r>
    </w:p>
    <w:p>
      <w:pPr>
        <w:keepNext w:val="0"/>
        <w:keepLines w:val="0"/>
        <w:widowControl/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leftChars="0" w:right="0" w:hanging="360" w:firstLineChars="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Bill Calculator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leftChars="0" w:right="0" w:hanging="360" w:firstLineChars="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Live Chat Support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leftChars="0" w:right="0" w:hanging="360" w:firstLineChars="0"/>
        <w:contextualSpacing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Large Order Booking</w:t>
      </w:r>
    </w:p>
    <w:p>
      <w:pPr>
        <w:spacing w:after="160" w:line="259" w:lineRule="auto"/>
        <w:ind w:left="0" w:firstLine="0"/>
        <w:contextualSpacing w:val="0"/>
        <w:rPr>
          <w:rFonts w:ascii="Calibri" w:hAnsi="Calibri" w:eastAsia="Calibri" w:cs="Calibri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contextualSpacing w:val="0"/>
        <w:jc w:val="left"/>
        <w:rPr>
          <w:rFonts w:ascii="Calibri" w:hAnsi="Calibri" w:eastAsia="Calibri" w:cs="Calibri"/>
        </w:rPr>
      </w:pPr>
    </w:p>
    <w:p>
      <w:pPr>
        <w:spacing w:after="160" w:line="259" w:lineRule="auto"/>
        <w:contextualSpacing w:val="0"/>
      </w:pPr>
    </w:p>
    <w:p>
      <w:pPr>
        <w:spacing w:after="160" w:line="259" w:lineRule="auto"/>
        <w:contextualSpacing w:val="0"/>
      </w:pPr>
      <w:r>
        <w:br w:type="page"/>
      </w:r>
    </w:p>
    <w:p>
      <w:pPr>
        <w:pStyle w:val="2"/>
        <w:contextualSpacing w:val="0"/>
        <w:rPr>
          <w:rFonts w:ascii="Calibri" w:hAnsi="Calibri" w:eastAsia="Calibri" w:cs="Calibri"/>
        </w:rPr>
      </w:pPr>
      <w:bookmarkStart w:id="15" w:name="_h8cd5o8bguaq" w:colFirst="0" w:colLast="0"/>
      <w:bookmarkEnd w:id="15"/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618490</wp:posOffset>
            </wp:positionV>
            <wp:extent cx="8669655" cy="5779770"/>
            <wp:effectExtent l="0" t="0" r="17145" b="11430"/>
            <wp:wrapSquare wrapText="bothSides"/>
            <wp:docPr id="4" name="Picture 4" descr="Artboard –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rtboard –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965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rtl w:val="0"/>
        </w:rPr>
        <w:t>Sitemap</w:t>
      </w:r>
    </w:p>
    <w:p>
      <w:pPr>
        <w:contextualSpacing w:val="0"/>
      </w:pPr>
    </w:p>
    <w:p>
      <w:pPr>
        <w:contextualSpacing w:val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ascii="Calibri" w:hAnsi="Calibri" w:eastAsia="Calibri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-603885</wp:posOffset>
            </wp:positionV>
            <wp:extent cx="3987800" cy="7646670"/>
            <wp:effectExtent l="0" t="0" r="12700" b="11430"/>
            <wp:wrapNone/>
            <wp:docPr id="7" name="Picture 7" descr="HOME-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OME-Men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Desktop Home</w:t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t>Custom Menu</w:t>
      </w:r>
    </w:p>
    <w:p>
      <w:pPr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br w:type="page"/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1132840</wp:posOffset>
            </wp:positionH>
            <wp:positionV relativeFrom="paragraph">
              <wp:posOffset>735965</wp:posOffset>
            </wp:positionV>
            <wp:extent cx="6725285" cy="5257165"/>
            <wp:effectExtent l="0" t="0" r="18415" b="635"/>
            <wp:wrapNone/>
            <wp:docPr id="9" name="Picture 9" descr="Menu-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enu-C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Shopping Cart</w:t>
      </w:r>
    </w:p>
    <w:p>
      <w:pPr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br w:type="page"/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619760</wp:posOffset>
            </wp:positionV>
            <wp:extent cx="7020560" cy="5488305"/>
            <wp:effectExtent l="0" t="0" r="8890" b="17145"/>
            <wp:wrapNone/>
            <wp:docPr id="11" name="Picture 11" descr="Menu-Cart-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enu-Cart-Signu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Sign Up</w:t>
      </w:r>
    </w:p>
    <w:p>
      <w:pPr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br w:type="page"/>
      </w:r>
    </w:p>
    <w:p>
      <w:pPr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1055370</wp:posOffset>
            </wp:positionV>
            <wp:extent cx="7094220" cy="4859655"/>
            <wp:effectExtent l="0" t="0" r="11430" b="17145"/>
            <wp:wrapNone/>
            <wp:docPr id="13" name="Picture 13" descr="Menu-Cart-Signup-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enu-Cart-Signup-Checkou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CheckOut</w:t>
      </w:r>
      <w:r>
        <w:rPr>
          <w:rFonts w:hint="default" w:cs="Calibri"/>
          <w:sz w:val="52"/>
          <w:szCs w:val="52"/>
          <w:rtl w:val="0"/>
          <w:lang w:val="en-US"/>
        </w:rPr>
        <w:br w:type="page"/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735965</wp:posOffset>
            </wp:positionV>
            <wp:extent cx="7910195" cy="5417820"/>
            <wp:effectExtent l="0" t="0" r="14605" b="11430"/>
            <wp:wrapNone/>
            <wp:docPr id="15" name="Picture 15" descr="Menu-Cart-Signup-T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enu-Cart-Signup-Track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1019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Track Order</w:t>
      </w:r>
    </w:p>
    <w:p>
      <w:pPr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br w:type="page"/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2731135</wp:posOffset>
            </wp:positionH>
            <wp:positionV relativeFrom="paragraph">
              <wp:posOffset>-466725</wp:posOffset>
            </wp:positionV>
            <wp:extent cx="4087495" cy="7416800"/>
            <wp:effectExtent l="0" t="0" r="8255" b="12700"/>
            <wp:wrapNone/>
            <wp:docPr id="17" name="Picture 17" descr="Home-Sub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ome-Subscriptio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Desktop Home</w:t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t>Daily Juice Delivery</w:t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t>Subscription</w:t>
      </w:r>
    </w:p>
    <w:p>
      <w:pPr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br w:type="page"/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619760</wp:posOffset>
            </wp:positionV>
            <wp:extent cx="7020560" cy="5488305"/>
            <wp:effectExtent l="0" t="0" r="8890" b="17145"/>
            <wp:wrapNone/>
            <wp:docPr id="18" name="Picture 18" descr="Menu-Cart-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enu-Cart-Signu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Sign Up</w:t>
      </w:r>
    </w:p>
    <w:p>
      <w:pPr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br w:type="page"/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768350</wp:posOffset>
            </wp:positionV>
            <wp:extent cx="7148195" cy="4895850"/>
            <wp:effectExtent l="0" t="0" r="14605" b="0"/>
            <wp:wrapNone/>
            <wp:docPr id="19" name="Picture 19" descr="Menu-Cart-Signup-Checkout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enu-Cart-Signup-Checkout cop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Subscription Checkout</w:t>
      </w:r>
    </w:p>
    <w:p>
      <w:pPr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br w:type="page"/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113665</wp:posOffset>
            </wp:positionV>
            <wp:extent cx="5242560" cy="6098540"/>
            <wp:effectExtent l="0" t="0" r="15240" b="16510"/>
            <wp:wrapNone/>
            <wp:docPr id="20" name="Picture 20" descr="Home-Subscription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Home-Subscription copy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About</w:t>
      </w:r>
    </w:p>
    <w:p>
      <w:pPr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br w:type="page"/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429260</wp:posOffset>
            </wp:positionV>
            <wp:extent cx="5053330" cy="5878830"/>
            <wp:effectExtent l="0" t="0" r="13970" b="7620"/>
            <wp:wrapNone/>
            <wp:docPr id="21" name="Picture 21" descr="Home-Subscription cop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ome-Subscription copy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Contact Us</w:t>
      </w:r>
    </w:p>
    <w:p>
      <w:pPr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br w:type="page"/>
      </w:r>
    </w:p>
    <w:p>
      <w:pPr>
        <w:contextualSpacing w:val="0"/>
        <w:rPr>
          <w:rFonts w:hint="default" w:cs="Calibri"/>
          <w:sz w:val="52"/>
          <w:szCs w:val="52"/>
          <w:rtl w:val="0"/>
          <w:lang w:val="en-US"/>
        </w:rPr>
      </w:pPr>
      <w:r>
        <w:rPr>
          <w:rFonts w:hint="default" w:cs="Calibri"/>
          <w:sz w:val="52"/>
          <w:szCs w:val="52"/>
          <w:rtl w:val="0"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264795</wp:posOffset>
            </wp:positionV>
            <wp:extent cx="3199765" cy="6398895"/>
            <wp:effectExtent l="0" t="0" r="635" b="1905"/>
            <wp:wrapNone/>
            <wp:docPr id="22" name="Picture 22" descr="HOME-Men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OME-Menu copy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52"/>
          <w:szCs w:val="52"/>
          <w:rtl w:val="0"/>
          <w:lang w:val="en-US"/>
        </w:rPr>
        <w:t>Mobile Home</w:t>
      </w:r>
      <w:bookmarkStart w:id="16" w:name="_GoBack"/>
      <w:bookmarkEnd w:id="16"/>
    </w:p>
    <w:sectPr>
      <w:type w:val="continuous"/>
      <w:pgSz w:w="15840" w:h="12240"/>
      <w:pgMar w:top="1080" w:right="1080" w:bottom="1080" w:left="1080" w:header="0" w:footer="720" w:gutter="0"/>
      <w:cols w:equalWidth="0" w:num="2">
        <w:col w:w="6627" w:space="425"/>
        <w:col w:w="66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contextualSpacing w:val="0"/>
      <w:jc w:val="right"/>
      <w:rPr>
        <w:rFonts w:hint="default"/>
        <w:lang w:val="en-US"/>
      </w:rPr>
    </w:pPr>
    <w:r>
      <w:rPr>
        <w:rFonts w:hint="default"/>
        <w:rtl w:val="0"/>
        <w:lang w:val="en-US"/>
      </w:rPr>
      <w:t>Thandai Juice Corner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  <w:jc w:val="right"/>
      <w:rPr>
        <w:rFonts w:ascii="Arial" w:hAnsi="Arial" w:eastAsia="Arial" w:cs="Arial"/>
        <w:sz w:val="16"/>
        <w:szCs w:val="16"/>
      </w:rPr>
    </w:pPr>
  </w:p>
  <w:p>
    <w:pPr>
      <w:contextualSpacing w:val="0"/>
      <w:jc w:val="right"/>
      <w:rPr>
        <w:rFonts w:ascii="Arial" w:hAnsi="Arial" w:eastAsia="Arial" w:cs="Arial"/>
        <w:sz w:val="16"/>
        <w:szCs w:val="16"/>
      </w:rPr>
    </w:pPr>
    <w:r>
      <w:rPr>
        <w:rFonts w:hint="default" w:ascii="Arial" w:hAnsi="Arial" w:eastAsia="Arial" w:cs="Arial"/>
        <w:sz w:val="16"/>
        <w:szCs w:val="16"/>
        <w:rtl w:val="0"/>
        <w:lang w:val="en-US"/>
      </w:rPr>
      <w:t>Parvez Hossain Saurav</w:t>
    </w:r>
    <w:r>
      <w:rPr>
        <w:rFonts w:ascii="Arial" w:hAnsi="Arial" w:eastAsia="Arial" w:cs="Arial"/>
        <w:sz w:val="16"/>
        <w:szCs w:val="16"/>
        <w:rtl w:val="0"/>
      </w:rPr>
      <w:t xml:space="preserve">/ </w:t>
    </w:r>
    <w:r>
      <w:rPr>
        <w:rFonts w:ascii="Arial" w:hAnsi="Arial" w:eastAsia="Arial" w:cs="Arial"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 xml:space="preserve">PAGE</w:instrText>
    </w:r>
    <w:r>
      <w:rPr>
        <w:rFonts w:ascii="Arial" w:hAnsi="Arial" w:eastAsia="Arial" w:cs="Arial"/>
        <w:sz w:val="16"/>
        <w:szCs w:val="16"/>
      </w:rPr>
      <w:fldChar w:fldCharType="separate"/>
    </w:r>
    <w:r>
      <w:rPr>
        <w:rFonts w:ascii="Arial" w:hAnsi="Arial" w:eastAsia="Arial" w:cs="Arial"/>
        <w:sz w:val="16"/>
        <w:szCs w:val="16"/>
      </w:rPr>
      <w:fldChar w:fldCharType="end"/>
    </w:r>
  </w:p>
  <w:p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EC365736"/>
    <w:multiLevelType w:val="multilevel"/>
    <w:tmpl w:val="EC3657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40A9FF6"/>
    <w:multiLevelType w:val="multilevel"/>
    <w:tmpl w:val="540A9F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A055432"/>
    <w:rsid w:val="0A4B0CCE"/>
    <w:rsid w:val="0CDB7C01"/>
    <w:rsid w:val="1CBD1FE0"/>
    <w:rsid w:val="2C565A30"/>
    <w:rsid w:val="3AD40452"/>
    <w:rsid w:val="49D519D6"/>
    <w:rsid w:val="4A800335"/>
    <w:rsid w:val="72694168"/>
    <w:rsid w:val="768418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52"/>
      <w:szCs w:val="5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rFonts w:ascii="Calibri" w:hAnsi="Calibri" w:eastAsia="Calibri" w:cs="Calibri"/>
      <w:sz w:val="40"/>
      <w:szCs w:val="40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448</Words>
  <Characters>2474</Characters>
  <TotalTime>0</TotalTime>
  <ScaleCrop>false</ScaleCrop>
  <LinksUpToDate>false</LinksUpToDate>
  <CharactersWithSpaces>2842</CharactersWithSpaces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2020-08-11T14:20:00Z</dcterms:created>
  <dc:creator>phsau</dc:creator>
  <cp:lastModifiedBy>google1590663590</cp:lastModifiedBy>
  <dcterms:modified xsi:type="dcterms:W3CDTF">2020-09-15T19:15:10Z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